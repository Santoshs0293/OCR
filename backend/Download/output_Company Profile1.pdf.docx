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mgo,,s ADVISIONS RESEARCH AND DEVELOPMENT</w:t>
        <w:br/>
        <w:br/>
        <w:t>Gayatri Enclave, Under flyover NH58, Manglour, Roorkee, Haridwar - 247656, Uttarakhand,</w:t>
        <w:br/>
        <w:br/>
        <w:t xml:space="preserve"> </w:t>
        <w:br/>
        <w:br/>
        <w:t xml:space="preserve"> </w:t>
        <w:br/>
        <w:br/>
        <w:t>lndia</w:t>
        <w:br/>
        <w:br/>
        <w:t>Company Profile: Advisions Research and Development</w:t>
        <w:br/>
        <w:br/>
        <w:t>Overview</w:t>
        <w:br/>
        <w:br/>
        <w:t>At Advisions Research and Development, we are at the forefront of technological innovation and specialize in</w:t>
        <w:br/>
        <w:t>crafting cutting-edge solutions across a broad spectrum of industries. As a pioneering leader in technology</w:t>
        <w:br/>
        <w:t>and research, our commitment lies in delivering excellence and transformative solutions that empower</w:t>
        <w:br/>
        <w:t>businesses, educators, and enterprises to achieve their full potential.</w:t>
        <w:br/>
        <w:br/>
        <w:t>Vision</w:t>
        <w:br/>
        <w:br/>
        <w:t>To be the world leader in technological advancements and innovations, making significant impacts that</w:t>
        <w:br/>
        <w:t>transcend industries and redefine the standards of research and development.</w:t>
        <w:br/>
        <w:br/>
        <w:t>Mission</w:t>
        <w:br/>
        <w:br/>
        <w:t>To deliver unparalleled expertise and revolutionary solutions in our core domains, ensuring our partners and</w:t>
        <w:br/>
        <w:t>clients not only keep up with the evolving digital landscape but lead it.</w:t>
        <w:br/>
        <w:br/>
        <w:t>Core Specializations</w:t>
        <w:br/>
        <w:br/>
        <w:t>1. Generative Al Development: Pioneering the development of generative models that can create</w:t>
        <w:br/>
        <w:t>content, predict outcomes, and simulate scenarios with unprecedented accuracy.</w:t>
        <w:br/>
        <w:br/>
        <w:t>2. Tailored ChatGPT Development &amp; Integration: Crafting customized ChatGPT solutions tailored to</w:t>
        <w:br/>
        <w:t>the specific needs of businesses, enhancing customer interactions and operational efficiencies.</w:t>
        <w:br/>
        <w:br/>
        <w:t>3. Advanced Large Language Models (LLMs): Developing sophisticated language models that</w:t>
        <w:br/>
        <w:t>understand and generate human-like text, driving new frontiers in Al communication.</w:t>
        <w:br/>
        <w:br/>
        <w:t>4. OCR &amp; Text to Text Translation: Leveraging OCR technology to transform printed text into digital</w:t>
        <w:br/>
        <w:t>data, combined with advanced translation techniques for seamless language conversion.</w:t>
        <w:br/>
        <w:br/>
        <w:t>5. Custom Web Application Development: Creating bespoke web applications designed to meet</w:t>
        <w:br/>
        <w:t>unique business needs, ensuring robust performance and scalability.</w:t>
        <w:br/>
        <w:br/>
        <w:t>6. Innovative Mobile App Development: Designing cutting-edge mobile applications that deliver</w:t>
        <w:br/>
        <w:t>seamless user experiences, driving engagement and functionality.</w:t>
        <w:br/>
        <w:br/>
        <w:t>7. Secure Enterprise Software Development: Building enterprise solutions with a focus on security,</w:t>
        <w:br/>
        <w:t>integrating advanced cybersecurity measures to protect critical data.</w:t>
        <w:br/>
        <w:br/>
        <w:t>8. MVP Development &amp; Strategic Consulting: Assisting startups and businesses in developing</w:t>
        <w:br/>
        <w:t>Minimum Viable Products (MVPs) that encapsulate key functionalities for market testing and investor</w:t>
        <w:br/>
        <w:t>presentations.</w:t>
        <w:br/>
        <w:br/>
        <w:t>9. School Management Software: Offering comprehensive management solutions that streamline</w:t>
        <w:br/>
        <w:t>administrative and educational processes in academic institutions.</w:t>
        <w:br/>
        <w:br/>
        <w:t>10. STEM Programs &amp; ATL Lab Setup: Implementing STEM curricula and setting up Atal Tinkering</w:t>
        <w:br/>
        <w:t>Labs to foster an environment of innovation and learning in schools.</w:t>
        <w:br/>
        <w:br/>
        <w:t>https://www.advisionslab.com/</w:t>
        <w:br/>
        <w:t>info@adyvisionslab.com</w:t>
        <w:br/>
        <w:br/>
        <w:t>mgo,,s ADVISIONS RESEARCH AND DEVELOPMENT</w:t>
        <w:br/>
        <w:br/>
        <w:t>Gayatri Enclave, Under flyover NH58, Manglour, Roorkee, Haridwar - 247656, Uttarakhand,</w:t>
        <w:br/>
        <w:br/>
        <w:t xml:space="preserve"> </w:t>
        <w:br/>
        <w:br/>
        <w:t xml:space="preserve"> </w:t>
        <w:br/>
        <w:br/>
        <w:t>lndia</w:t>
        <w:br/>
        <w:br/>
        <w:t>11. Corporate Trainings: Conducting specialized training sessions tailored to upskill employees and</w:t>
        <w:br/>
        <w:t>enhance productivity using the latest technologies.</w:t>
        <w:br/>
        <w:br/>
        <w:t>12. Robotics Process Automation (RPA): Automating routine tasks with robotics to increase</w:t>
        <w:br/>
        <w:t>efficiency and reduce operational costs.</w:t>
        <w:br/>
        <w:br/>
        <w:t>13. Digital Twins: Utilizing digital twins to simulate real-world processes, systems, or products to optimize</w:t>
        <w:br/>
        <w:t>lifecycle management and foresee potential issues in various industries.</w:t>
        <w:br/>
        <w:br/>
        <w:t>Our Team</w:t>
        <w:br/>
        <w:br/>
        <w:t>Leadership Team</w:t>
        <w:br/>
        <w:br/>
        <w:t>Mayank Kumar - 19 years of experience in Telecommunication &amp; Al research, Mayank Kumar leadership</w:t>
        <w:br/>
        <w:t>drives our mission forward.</w:t>
        <w:br/>
        <w:br/>
        <w:t>Santosh Kumar Singh - M.Tech, Power System &amp; Control, NIT Uttarakhand</w:t>
        <w:br/>
        <w:t>9 Years of Experiance in Control System Automation and Artificial Intelligence</w:t>
        <w:br/>
        <w:t>Sandeep Kumar - B.Tech, Electrical &amp; Electronics Engineering, NIT Uttarakhand</w:t>
        <w:br/>
        <w:br/>
        <w:t>3 Years of Experiance in Data Science and Machine Learning</w:t>
        <w:br/>
        <w:br/>
        <w:t>Management Team</w:t>
        <w:br/>
        <w:br/>
        <w:t>Kuldeep Kumar - B.Tech, Electronics &amp; Communication Engineering, K E C Dwarahat</w:t>
        <w:br/>
        <w:t>12 Years of Experiance in Data Engineering</w:t>
        <w:br/>
        <w:br/>
        <w:t>Jitendra Parihar - B.Tech, Electrical &amp; Electronics Engineering, NIT Uttarakhand</w:t>
        <w:br/>
        <w:br/>
        <w:t>3 Years of Experiance in Python and Machine Learning</w:t>
        <w:br/>
        <w:br/>
        <w:t>Research and Innovations Team Leaders</w:t>
        <w:br/>
        <w:br/>
        <w:t>R&amp;D Advisors</w:t>
        <w:br/>
        <w:br/>
        <w:t>Dr. Sachin Tiwari - Assistant Professor, Microelectronics and VLSI Design</w:t>
        <w:br/>
        <w:t>School of Computing, MIT ADT University Pune</w:t>
        <w:br/>
        <w:br/>
        <w:t>Sunil Kumar Maurya - PhD, Electrical Engineering, IIT Kanpur</w:t>
        <w:br/>
        <w:br/>
        <w:t>R&amp;D Consultants</w:t>
        <w:br/>
        <w:t>Yatendra Singh Kushwaha - JRF, Microelectronics and VLSI Design, IIT Roorkee</w:t>
        <w:br/>
        <w:t>Govind Bajpai - MS, Microelectronics and VLSI Design, Universityof Notre Dame USA</w:t>
        <w:br/>
        <w:br/>
        <w:t>Rajnish Patel - M.Tech, Microelectronics and VLSI Design, NIT Rourkela</w:t>
        <w:br/>
        <w:br/>
        <w:t>https://www.advisionslab.com/</w:t>
        <w:br/>
        <w:t>info@adyvisionslab.com</w:t>
        <w:br/>
        <w:br/>
        <w:t>mgo,,s ADVISIONS RESEARCH AND DEVELOPMENT</w:t>
        <w:br/>
        <w:br/>
        <w:t>Gayatri Enclave, Under flyover NH58, Manglour, Roorkee, Haridwar - 247656, Uttarakhand,</w:t>
        <w:br/>
        <w:br/>
        <w:t xml:space="preserve"> </w:t>
        <w:br/>
        <w:br/>
        <w:t xml:space="preserve"> </w:t>
        <w:br/>
        <w:br/>
        <w:t>lndia</w:t>
        <w:br/>
        <w:br/>
        <w:t>Sumit Kumar - M.Tech, Microelectronics and VLSI Design, NIT Uttarakhand</w:t>
        <w:br/>
        <w:br/>
        <w:t>Client Engagement &amp; Strategic Growth</w:t>
        <w:br/>
        <w:t>Rishikant Panday - B.Tech, Mechanical Engineering</w:t>
        <w:br/>
        <w:br/>
        <w:t>Akshay Tiwari - B.Tech, Mechnical Engineering, NIT Uttarakhand</w:t>
        <w:br/>
        <w:br/>
        <w:t>Development Team Leaders</w:t>
        <w:br/>
        <w:br/>
        <w:t>Shubham Jivan - B.Tech, Mechanical Engineering, [IT Kanpur</w:t>
        <w:br/>
        <w:br/>
        <w:t>Bittu Kumar - B.Tech, Computer Science &amp; Engineering, Amity University Noida</w:t>
        <w:br/>
        <w:t>Saurabh K Sah - B.Tech, Electrical Engineering, NIT Uttarakhand</w:t>
        <w:br/>
        <w:br/>
        <w:t>Ashis Jivan - B.Tech, Electronics &amp; Communication Engineering, MNNIT Allahabad</w:t>
        <w:br/>
        <w:br/>
        <w:t>Developers</w:t>
        <w:br/>
        <w:br/>
        <w:t>Dipti - B.Tech, Electronics &amp; Communication Engineering, NIT Uttarakhand</w:t>
        <w:br/>
        <w:br/>
        <w:t>Sweta Paswan - B.Tech, Electronics &amp; Communication Engineering, NIT Uttarakhand</w:t>
        <w:br/>
        <w:t>Vansh Kamboj - B.Tech, Electrical &amp; Electronics Engineering, NIT Uttarakhand</w:t>
        <w:br/>
        <w:t>Niraj Kumar Patel - B.Tech, Computer Science &amp; Engineering, NIT Uttarakhand</w:t>
        <w:br/>
        <w:t>Misbah Fatma - B.Tech, Computer Science &amp; Engineering, Jamiya Hamdard</w:t>
        <w:br/>
        <w:t>Yoginder Singh Kushwaha - MCA, IGNOU</w:t>
        <w:br/>
        <w:br/>
        <w:t>Anuj Mahaliyan - BCA, Saharanpur College UP</w:t>
        <w:br/>
        <w:br/>
        <w:t>Gautam Bajpai - M.Sc in Data Science, Chandigarh University</w:t>
        <w:br/>
        <w:br/>
        <w:t>Upashana Raghav - B.Tech, Mechanical Engineering,</w:t>
        <w:br/>
        <w:br/>
        <w:t>Priti - Diploma in ECE, Govt. Women Polytechnic, Haryana</w:t>
        <w:br/>
        <w:br/>
        <w:t>Conclusion</w:t>
        <w:br/>
        <w:br/>
        <w:t>At Advisions Research and Development, we believe in the power of technology to change the world. Our</w:t>
        <w:br/>
        <w:t>team is dedicated to creating solutions that not only meet the current needs of our clients but also anticipate</w:t>
        <w:br/>
        <w:t>future challenges. Through continuous research, innovation, and strategic foresight, we aim to provide</w:t>
        <w:br/>
        <w:t>services that are not only relevant but revolutionary.</w:t>
        <w:br/>
        <w:br/>
        <w:t>Warm Regards</w:t>
        <w:br/>
        <w:br/>
        <w:t>Mayank Kumar</w:t>
        <w:br/>
        <w:br/>
        <w:t>Director</w:t>
        <w:br/>
        <w:br/>
        <w:t>https://www.advisionslab.com/</w:t>
        <w:br/>
        <w:t>info@adyvisionslab.com</w:t>
        <w:br/>
        <w:br/>
        <w:t>@ ADVISIONS RESEARCH AND DEVELOPMENT</w:t>
        <w:br/>
        <w:br/>
        <w:t>Gayatri Enclave, Under flyover NH58, Manglour, Roorkee, Haridwar - 247656, Uttarakhand,</w:t>
        <w:br/>
        <w:t>tndia</w:t>
        <w:br/>
        <w:br/>
        <w:t xml:space="preserve"> </w:t>
        <w:br/>
        <w:br/>
        <w:t xml:space="preserve"> </w:t>
        <w:br/>
        <w:br/>
        <w:t>Mayank.director@advisionslab.com</w:t>
        <w:br/>
        <w:br/>
        <w:t>Advisions Research and Development</w:t>
        <w:br/>
        <w:br/>
        <w:t>https://www.advisionslab.com/</w:t>
        <w:br/>
        <w:t>info@adyvisionslab.com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